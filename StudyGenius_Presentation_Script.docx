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StudyGenius – AI-Powered Study Assistant</w:t>
      </w:r>
    </w:p>
    <w:p>
      <w:pPr>
        <w:pStyle w:val="Heading1"/>
      </w:pPr>
      <w:r>
        <w:t>Slide 1: Title Slide</w:t>
      </w:r>
    </w:p>
    <w:p>
      <w:r>
        <w:t>Dishan: Good morning everyone! I’m Dishan from Grade 9…</w:t>
      </w:r>
    </w:p>
    <w:p>
      <w:r>
        <w:t>Laksh: …And I’m Laksh from Grade 12. We’re from Mother Divine Public School, and today we’re excited to present our AI-powered study assistant — StudyGenius.</w:t>
      </w:r>
    </w:p>
    <w:p>
      <w:pPr>
        <w:pStyle w:val="Heading1"/>
      </w:pPr>
      <w:r>
        <w:t>Slide 2: Problem Statement</w:t>
      </w:r>
    </w:p>
    <w:p>
      <w:r>
        <w:t>Dishan: Studying large documents can be boring and time-consuming. Students often struggle to understand complex topics or revise long texts quickly.</w:t>
      </w:r>
    </w:p>
    <w:p>
      <w:r>
        <w:t>Laksh: In traditional learning, materials like flashcards and quizzes must be created manually. This is inefficient — especially when AI can do it faster and smarter.</w:t>
      </w:r>
    </w:p>
    <w:p>
      <w:pPr>
        <w:pStyle w:val="Heading1"/>
      </w:pPr>
      <w:r>
        <w:t>Slide 3: What is StudyGenius?</w:t>
      </w:r>
    </w:p>
    <w:p>
      <w:r>
        <w:t>Dishan: StudyGenius is like your smart study buddy. It turns documents like PDFs or notes into quick summaries, flashcards, and even quizzes — all with a single click!</w:t>
      </w:r>
    </w:p>
    <w:p>
      <w:r>
        <w:t>Laksh: Technically, it uses Natural Language Processing (NLP) to analyze content, extract key ideas, and generate learning materials. It supports PDFs and TXT files.</w:t>
      </w:r>
    </w:p>
    <w:p>
      <w:pPr>
        <w:pStyle w:val="Heading1"/>
      </w:pPr>
      <w:r>
        <w:t>Slide 4: Key Features</w:t>
      </w:r>
    </w:p>
    <w:p>
      <w:r>
        <w:t>Dishan: Here are some amazing features:</w:t>
        <w:br/>
        <w:t>- Clean text extraction</w:t>
        <w:br/>
        <w:t>- Summarized content</w:t>
        <w:br/>
        <w:t>- Flashcards</w:t>
        <w:br/>
        <w:t>- Quizzes</w:t>
        <w:br/>
        <w:t>- Study time estimation</w:t>
        <w:br/>
        <w:t>- Reading difficulty check</w:t>
      </w:r>
    </w:p>
    <w:p>
      <w:r>
        <w:t>Laksh: It also includes five summarization algorithms like TextRank, LSA, and Luhn. The system auto-selects the best algorithm based on the input content.</w:t>
      </w:r>
    </w:p>
    <w:p>
      <w:pPr>
        <w:pStyle w:val="Heading1"/>
      </w:pPr>
      <w:r>
        <w:t>Slide 5: Summarization Demo</w:t>
      </w:r>
    </w:p>
    <w:p>
      <w:r>
        <w:t>Dishan: When you upload a file, StudyGenius summarizes it automatically. You can choose how long the summary should be.</w:t>
      </w:r>
    </w:p>
    <w:p>
      <w:r>
        <w:t>Laksh: For example, here we used the LexRank algorithm — a graph-based method that ranks sentences by importance. It works similarly to Google’s PageRank.</w:t>
      </w:r>
    </w:p>
    <w:p>
      <w:pPr>
        <w:pStyle w:val="Heading1"/>
      </w:pPr>
      <w:r>
        <w:t>Slide 6: Flashcard &amp; Quiz Generation</w:t>
      </w:r>
    </w:p>
    <w:p>
      <w:r>
        <w:t>Dishan: The app also makes flashcards! You get both definitions and question-answer pairs.</w:t>
      </w:r>
    </w:p>
    <w:p>
      <w:r>
        <w:t>Laksh: It uses keyword extraction and sentence analysis. Quizzes include True/False, Fill in the blanks, and Wh-type questions — like What, Why, or How.</w:t>
      </w:r>
    </w:p>
    <w:p>
      <w:pPr>
        <w:pStyle w:val="Heading1"/>
      </w:pPr>
      <w:r>
        <w:t>Slide 7: Analytics</w:t>
      </w:r>
    </w:p>
    <w:p>
      <w:r>
        <w:t>Dishan: StudyGenius shows you how hard the content is and how long it might take to read.</w:t>
      </w:r>
    </w:p>
    <w:p>
      <w:r>
        <w:t>Laksh: We calculate reading level, word density, and even estimate your study time based on text complexity.</w:t>
      </w:r>
    </w:p>
    <w:p>
      <w:pPr>
        <w:pStyle w:val="Heading1"/>
      </w:pPr>
      <w:r>
        <w:t>Slide 8: How It Works Internally</w:t>
      </w:r>
    </w:p>
    <w:p>
      <w:r>
        <w:t>Dishan: Behind the scenes, it’s built in Python using PyQt5 for the interface.</w:t>
      </w:r>
    </w:p>
    <w:p>
      <w:r>
        <w:t>Laksh: It has a modular structure:</w:t>
        <w:br/>
        <w:t>- textTransformer.py: for extraction</w:t>
        <w:br/>
        <w:t>- summarizer.py: for summaries</w:t>
        <w:br/>
        <w:t>- flashCard.py and quiz.py: for generating content</w:t>
        <w:br/>
        <w:t>We’ve used NLTK, Sumy, pdfplumber, and more libraries.</w:t>
      </w:r>
    </w:p>
    <w:p>
      <w:pPr>
        <w:pStyle w:val="Heading1"/>
      </w:pPr>
      <w:r>
        <w:t>Slide 9: Live Demo Screenshots</w:t>
      </w:r>
    </w:p>
    <w:p>
      <w:r>
        <w:t>Dishan: Here’s what the app looks like — the dashboard, summary viewer, flashcard section, and quiz interface.</w:t>
      </w:r>
    </w:p>
    <w:p>
      <w:pPr>
        <w:pStyle w:val="Heading1"/>
      </w:pPr>
      <w:r>
        <w:t>Slide 10: Future Improvements</w:t>
      </w:r>
    </w:p>
    <w:p>
      <w:r>
        <w:t>Dishan: We plan to support more file types like DOCX and EPUB and maybe even add mobile support!</w:t>
      </w:r>
    </w:p>
    <w:p>
      <w:r>
        <w:t>Laksh: We’re also considering cloud sync, AI-powered topic recommendations, and exporting to formats like PDF or Anki flashcards.</w:t>
      </w:r>
    </w:p>
    <w:p>
      <w:pPr>
        <w:pStyle w:val="Heading1"/>
      </w:pPr>
      <w:r>
        <w:t>Slide 11: Conclusion</w:t>
      </w:r>
    </w:p>
    <w:p>
      <w:r>
        <w:t>Dishan: So that’s StudyGenius — smart, fast, and helpful.</w:t>
      </w:r>
    </w:p>
    <w:p>
      <w:r>
        <w:t>Laksh: It’s built to make learning efficient using the power of AI. Thank you for your time. We’re happy to take your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